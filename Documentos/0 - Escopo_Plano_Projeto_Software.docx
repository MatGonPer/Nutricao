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5F15A" w14:textId="77777777" w:rsidR="00117DE5" w:rsidRPr="009549D0" w:rsidRDefault="00000000" w:rsidP="009549D0">
      <w:pPr>
        <w:pStyle w:val="Ttulo"/>
        <w:jc w:val="center"/>
        <w:rPr>
          <w:rFonts w:ascii="Times New Roman" w:hAnsi="Times New Roman" w:cs="Times New Roman"/>
          <w:color w:val="auto"/>
          <w:lang w:val="pt-BR"/>
        </w:rPr>
      </w:pPr>
      <w:r w:rsidRPr="009549D0">
        <w:rPr>
          <w:rFonts w:ascii="Times New Roman" w:hAnsi="Times New Roman" w:cs="Times New Roman"/>
          <w:color w:val="auto"/>
          <w:lang w:val="pt-BR"/>
        </w:rPr>
        <w:t>Escopo do Plano de Projeto de Software</w:t>
      </w:r>
    </w:p>
    <w:p w14:paraId="78AFB165" w14:textId="77777777" w:rsidR="009549D0" w:rsidRDefault="009549D0" w:rsidP="002A63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PI em Engenharia de Software </w:t>
      </w:r>
    </w:p>
    <w:p w14:paraId="0915718E" w14:textId="105AC775" w:rsidR="009549D0" w:rsidRDefault="009549D0" w:rsidP="002A63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Professor: Ramon Felizardo da Costa</w:t>
      </w:r>
      <w:r>
        <w:rPr>
          <w:rFonts w:ascii="Times New Roman" w:hAnsi="Times New Roman" w:cs="Times New Roman"/>
          <w:sz w:val="24"/>
          <w:szCs w:val="24"/>
          <w:lang w:val="pt-BR"/>
        </w:rPr>
        <w:br/>
      </w:r>
    </w:p>
    <w:p w14:paraId="0EED04C0" w14:textId="329B40E5" w:rsidR="002A6354" w:rsidRPr="009549D0" w:rsidRDefault="002A6354" w:rsidP="002A63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9549D0">
        <w:rPr>
          <w:rFonts w:ascii="Times New Roman" w:hAnsi="Times New Roman" w:cs="Times New Roman"/>
          <w:sz w:val="24"/>
          <w:szCs w:val="24"/>
          <w:lang w:val="pt-BR"/>
        </w:rPr>
        <w:t>Nome do projeto:</w:t>
      </w:r>
    </w:p>
    <w:p w14:paraId="273792DD" w14:textId="10BE90C0" w:rsidR="002A6354" w:rsidRPr="009549D0" w:rsidRDefault="002A6354" w:rsidP="002A63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9549D0">
        <w:rPr>
          <w:rFonts w:ascii="Times New Roman" w:hAnsi="Times New Roman" w:cs="Times New Roman"/>
          <w:sz w:val="24"/>
          <w:szCs w:val="24"/>
          <w:lang w:val="pt-BR"/>
        </w:rPr>
        <w:t>Integrantes e funções;</w:t>
      </w:r>
    </w:p>
    <w:p w14:paraId="44C8C99C" w14:textId="77777777" w:rsidR="00117DE5" w:rsidRPr="009549D0" w:rsidRDefault="00000000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9549D0">
        <w:rPr>
          <w:rFonts w:ascii="Times New Roman" w:hAnsi="Times New Roman" w:cs="Times New Roman"/>
          <w:color w:val="auto"/>
          <w:sz w:val="24"/>
          <w:szCs w:val="24"/>
          <w:lang w:val="pt-BR"/>
        </w:rPr>
        <w:t>1. Introdução</w:t>
      </w:r>
    </w:p>
    <w:p w14:paraId="65EB3D30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>Objetivo do projeto: Descrever o propósito do software que será desenvolvido. Quais problemas ele resolverá e como beneficiará os usuários.</w:t>
      </w:r>
    </w:p>
    <w:p w14:paraId="0C9745BD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>Justificativa: Explicar o porquê do desenvolvimento deste software, incluindo o impacto esperado no negócio ou na sociedade.</w:t>
      </w:r>
    </w:p>
    <w:p w14:paraId="225B1B56" w14:textId="77777777" w:rsidR="00117DE5" w:rsidRPr="009549D0" w:rsidRDefault="00000000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9549D0">
        <w:rPr>
          <w:rFonts w:ascii="Times New Roman" w:hAnsi="Times New Roman" w:cs="Times New Roman"/>
          <w:color w:val="auto"/>
          <w:sz w:val="24"/>
          <w:szCs w:val="24"/>
          <w:lang w:val="pt-BR"/>
        </w:rPr>
        <w:t>2. Objetivos do Projeto</w:t>
      </w:r>
    </w:p>
    <w:p w14:paraId="1C346426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>Definir os objetivos específicos do software, como funcionalidades e desempenho. Identificar as metas de curto, médio e longo prazo do projeto.</w:t>
      </w:r>
    </w:p>
    <w:p w14:paraId="20F2B83C" w14:textId="77777777" w:rsidR="00117DE5" w:rsidRPr="009549D0" w:rsidRDefault="00000000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9549D0">
        <w:rPr>
          <w:rFonts w:ascii="Times New Roman" w:hAnsi="Times New Roman" w:cs="Times New Roman"/>
          <w:color w:val="auto"/>
          <w:sz w:val="24"/>
          <w:szCs w:val="24"/>
          <w:lang w:val="pt-BR"/>
        </w:rPr>
        <w:t>3. Requisitos do Projeto</w:t>
      </w:r>
    </w:p>
    <w:p w14:paraId="1A9292A4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>Funcionais: Descrição detalhada das funcionalidades que o software deve ter (</w:t>
      </w:r>
      <w:proofErr w:type="spellStart"/>
      <w:r w:rsidRPr="00E90746">
        <w:rPr>
          <w:lang w:val="pt-BR"/>
        </w:rPr>
        <w:t>ex</w:t>
      </w:r>
      <w:proofErr w:type="spellEnd"/>
      <w:r w:rsidRPr="00E90746">
        <w:rPr>
          <w:lang w:val="pt-BR"/>
        </w:rPr>
        <w:t xml:space="preserve">: autenticação de usuário, geração de </w:t>
      </w:r>
      <w:proofErr w:type="gramStart"/>
      <w:r w:rsidRPr="00E90746">
        <w:rPr>
          <w:lang w:val="pt-BR"/>
        </w:rPr>
        <w:t>relatórios, etc.</w:t>
      </w:r>
      <w:proofErr w:type="gramEnd"/>
      <w:r w:rsidRPr="00E90746">
        <w:rPr>
          <w:lang w:val="pt-BR"/>
        </w:rPr>
        <w:t>).</w:t>
      </w:r>
    </w:p>
    <w:p w14:paraId="041063F1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>Não funcionais: Requisitos de desempenho, escalabilidade, usabilidade, segurança, etc.</w:t>
      </w:r>
    </w:p>
    <w:p w14:paraId="03D6B72C" w14:textId="77777777" w:rsidR="00117DE5" w:rsidRPr="009549D0" w:rsidRDefault="00000000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9549D0">
        <w:rPr>
          <w:rFonts w:ascii="Times New Roman" w:hAnsi="Times New Roman" w:cs="Times New Roman"/>
          <w:color w:val="auto"/>
          <w:sz w:val="24"/>
          <w:szCs w:val="24"/>
          <w:lang w:val="pt-BR"/>
        </w:rPr>
        <w:t>4. Entregas do Projeto</w:t>
      </w:r>
    </w:p>
    <w:p w14:paraId="5F3DC350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>Definir as entregas chave do projeto, incluindo:</w:t>
      </w:r>
    </w:p>
    <w:p w14:paraId="5F7AB3F8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 xml:space="preserve"> - Protótipos</w:t>
      </w:r>
    </w:p>
    <w:p w14:paraId="01571E1E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 xml:space="preserve"> - Documentação técnica</w:t>
      </w:r>
    </w:p>
    <w:p w14:paraId="062B2364" w14:textId="46354EF3" w:rsidR="00117DE5" w:rsidRPr="00E90746" w:rsidRDefault="00000000">
      <w:pPr>
        <w:rPr>
          <w:lang w:val="pt-BR"/>
        </w:rPr>
      </w:pPr>
      <w:r w:rsidRPr="00E90746">
        <w:rPr>
          <w:lang w:val="pt-BR"/>
        </w:rPr>
        <w:t xml:space="preserve"> - Código-fonte</w:t>
      </w:r>
      <w:r w:rsidR="00E90746" w:rsidRPr="00E90746">
        <w:rPr>
          <w:lang w:val="pt-BR"/>
        </w:rPr>
        <w:t xml:space="preserve"> </w:t>
      </w:r>
      <w:r w:rsidR="00E90746">
        <w:rPr>
          <w:lang w:val="pt-BR"/>
        </w:rPr>
        <w:t>(se houver)</w:t>
      </w:r>
    </w:p>
    <w:p w14:paraId="3FF9798A" w14:textId="31591310" w:rsidR="00117DE5" w:rsidRPr="00E90746" w:rsidRDefault="00000000">
      <w:pPr>
        <w:rPr>
          <w:lang w:val="pt-BR"/>
        </w:rPr>
      </w:pPr>
      <w:r w:rsidRPr="00E90746">
        <w:rPr>
          <w:lang w:val="pt-BR"/>
        </w:rPr>
        <w:t xml:space="preserve"> - Testes de qualidade</w:t>
      </w:r>
      <w:r w:rsidR="00E90746">
        <w:rPr>
          <w:lang w:val="pt-BR"/>
        </w:rPr>
        <w:t xml:space="preserve"> (se houver)</w:t>
      </w:r>
    </w:p>
    <w:p w14:paraId="60B869AC" w14:textId="77777777" w:rsidR="00117DE5" w:rsidRPr="009549D0" w:rsidRDefault="00000000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9549D0">
        <w:rPr>
          <w:rFonts w:ascii="Times New Roman" w:hAnsi="Times New Roman" w:cs="Times New Roman"/>
          <w:color w:val="auto"/>
          <w:sz w:val="24"/>
          <w:szCs w:val="24"/>
          <w:lang w:val="pt-BR"/>
        </w:rPr>
        <w:t>5. Limitações do Projeto</w:t>
      </w:r>
    </w:p>
    <w:p w14:paraId="1DBAD177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>Escopo Restrito: O que está fora do escopo do projeto. Por exemplo, o software pode não incluir integração com sistemas legados ou pode ter suporte limitado a certos dispositivos.</w:t>
      </w:r>
    </w:p>
    <w:p w14:paraId="23027DE0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>Restrições de tempo e recursos: Limitações orçamentárias, prazos, e disponibilidade de recursos humanos ou tecnológicos.</w:t>
      </w:r>
    </w:p>
    <w:p w14:paraId="31A3C455" w14:textId="77777777" w:rsidR="00117DE5" w:rsidRPr="009549D0" w:rsidRDefault="00000000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9549D0">
        <w:rPr>
          <w:rFonts w:ascii="Times New Roman" w:hAnsi="Times New Roman" w:cs="Times New Roman"/>
          <w:color w:val="auto"/>
          <w:sz w:val="24"/>
          <w:szCs w:val="24"/>
          <w:lang w:val="pt-BR"/>
        </w:rPr>
        <w:t>6. Cronograma e Fases do Projeto</w:t>
      </w:r>
    </w:p>
    <w:p w14:paraId="72AFAF11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>Detalhar as fases do desenvolvimento, incluindo:</w:t>
      </w:r>
    </w:p>
    <w:p w14:paraId="58DC163C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 xml:space="preserve"> - Levantamento de requisitos</w:t>
      </w:r>
    </w:p>
    <w:p w14:paraId="0E4DEDC4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 xml:space="preserve"> - Análise e design</w:t>
      </w:r>
    </w:p>
    <w:p w14:paraId="5EA7363E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 xml:space="preserve"> - Implementação</w:t>
      </w:r>
    </w:p>
    <w:p w14:paraId="4FD8D1A6" w14:textId="77FEA823" w:rsidR="00117DE5" w:rsidRPr="00E90746" w:rsidRDefault="00000000">
      <w:pPr>
        <w:rPr>
          <w:lang w:val="pt-BR"/>
        </w:rPr>
      </w:pPr>
      <w:r w:rsidRPr="00E90746">
        <w:rPr>
          <w:lang w:val="pt-BR"/>
        </w:rPr>
        <w:t xml:space="preserve"> - Testes</w:t>
      </w:r>
      <w:r w:rsidR="00E90746">
        <w:rPr>
          <w:lang w:val="pt-BR"/>
        </w:rPr>
        <w:t xml:space="preserve"> (se houver)</w:t>
      </w:r>
    </w:p>
    <w:p w14:paraId="4BEFA113" w14:textId="7AAB4432" w:rsidR="00117DE5" w:rsidRPr="00E90746" w:rsidRDefault="00000000">
      <w:pPr>
        <w:rPr>
          <w:lang w:val="pt-BR"/>
        </w:rPr>
      </w:pPr>
      <w:r w:rsidRPr="00E90746">
        <w:rPr>
          <w:lang w:val="pt-BR"/>
        </w:rPr>
        <w:t xml:space="preserve"> - Implementação final</w:t>
      </w:r>
      <w:r w:rsidR="00E90746">
        <w:rPr>
          <w:lang w:val="pt-BR"/>
        </w:rPr>
        <w:t xml:space="preserve"> (se houver)</w:t>
      </w:r>
    </w:p>
    <w:p w14:paraId="43033297" w14:textId="5F4EC560" w:rsidR="00117DE5" w:rsidRDefault="00000000">
      <w:pPr>
        <w:rPr>
          <w:lang w:val="pt-BR"/>
        </w:rPr>
      </w:pPr>
      <w:r w:rsidRPr="00E90746">
        <w:rPr>
          <w:lang w:val="pt-BR"/>
        </w:rPr>
        <w:t xml:space="preserve"> - Manutenção</w:t>
      </w:r>
      <w:r w:rsidR="00E90746">
        <w:rPr>
          <w:lang w:val="pt-BR"/>
        </w:rPr>
        <w:t xml:space="preserve"> (se houver)</w:t>
      </w:r>
    </w:p>
    <w:p w14:paraId="2F6A02BB" w14:textId="61D1E7B0" w:rsidR="00D74B15" w:rsidRPr="00E90746" w:rsidRDefault="0038764F">
      <w:pPr>
        <w:rPr>
          <w:lang w:val="pt-BR"/>
        </w:rPr>
      </w:pPr>
      <w:r>
        <w:rPr>
          <w:lang w:val="pt-BR"/>
        </w:rPr>
        <w:t xml:space="preserve">- </w:t>
      </w:r>
      <w:r w:rsidR="00D74B15">
        <w:rPr>
          <w:lang w:val="pt-BR"/>
        </w:rPr>
        <w:t>Verificar o plano de ensino da disciplina</w:t>
      </w:r>
    </w:p>
    <w:p w14:paraId="6CB898C7" w14:textId="77777777" w:rsidR="00117DE5" w:rsidRPr="009549D0" w:rsidRDefault="00000000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9549D0">
        <w:rPr>
          <w:rFonts w:ascii="Times New Roman" w:hAnsi="Times New Roman" w:cs="Times New Roman"/>
          <w:color w:val="auto"/>
          <w:sz w:val="24"/>
          <w:szCs w:val="24"/>
          <w:lang w:val="pt-BR"/>
        </w:rPr>
        <w:t>7. Stakeholders</w:t>
      </w:r>
    </w:p>
    <w:p w14:paraId="00CA06E7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>Identificar as partes interessadas no projeto, como:</w:t>
      </w:r>
    </w:p>
    <w:p w14:paraId="61778217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 xml:space="preserve"> - Clientes</w:t>
      </w:r>
    </w:p>
    <w:p w14:paraId="40C692B5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 xml:space="preserve"> - Usuários finais</w:t>
      </w:r>
    </w:p>
    <w:p w14:paraId="1CF713B4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 xml:space="preserve"> - Equipe de desenvolvimento</w:t>
      </w:r>
    </w:p>
    <w:p w14:paraId="4DBBB416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 xml:space="preserve"> - Gerentes de projeto</w:t>
      </w:r>
    </w:p>
    <w:p w14:paraId="34F885B6" w14:textId="77777777" w:rsidR="00117DE5" w:rsidRPr="009549D0" w:rsidRDefault="00000000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9549D0">
        <w:rPr>
          <w:rFonts w:ascii="Times New Roman" w:hAnsi="Times New Roman" w:cs="Times New Roman"/>
          <w:color w:val="auto"/>
          <w:sz w:val="24"/>
          <w:szCs w:val="24"/>
          <w:lang w:val="pt-BR"/>
        </w:rPr>
        <w:t>8. Riscos</w:t>
      </w:r>
    </w:p>
    <w:p w14:paraId="3D2E692A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>Avaliar os riscos envolvidos no projeto, como:</w:t>
      </w:r>
    </w:p>
    <w:p w14:paraId="38854620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 xml:space="preserve"> - Mudanças nos requisitos</w:t>
      </w:r>
    </w:p>
    <w:p w14:paraId="6BE0199B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 xml:space="preserve"> - Falhas de comunicação entre equipes</w:t>
      </w:r>
    </w:p>
    <w:p w14:paraId="0F43434D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 xml:space="preserve"> - Problemas técnicos imprevistos</w:t>
      </w:r>
    </w:p>
    <w:p w14:paraId="22799B58" w14:textId="77777777" w:rsidR="00117DE5" w:rsidRPr="009549D0" w:rsidRDefault="00000000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9549D0">
        <w:rPr>
          <w:rFonts w:ascii="Times New Roman" w:hAnsi="Times New Roman" w:cs="Times New Roman"/>
          <w:color w:val="auto"/>
          <w:sz w:val="24"/>
          <w:szCs w:val="24"/>
          <w:lang w:val="pt-BR"/>
        </w:rPr>
        <w:t>9. Estratégia de Comunicação</w:t>
      </w:r>
    </w:p>
    <w:p w14:paraId="2E49458D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>Definir como as informações sobre o andamento do projeto serão compartilhadas entre as partes envolvidas. Isso pode incluir reuniões regulares, relatórios de status, ferramentas de gestão de projetos, etc.</w:t>
      </w:r>
    </w:p>
    <w:p w14:paraId="4BFE101B" w14:textId="77777777" w:rsidR="00117DE5" w:rsidRPr="009549D0" w:rsidRDefault="00000000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9549D0">
        <w:rPr>
          <w:rFonts w:ascii="Times New Roman" w:hAnsi="Times New Roman" w:cs="Times New Roman"/>
          <w:color w:val="auto"/>
          <w:sz w:val="24"/>
          <w:szCs w:val="24"/>
          <w:lang w:val="pt-BR"/>
        </w:rPr>
        <w:t>10. Critérios de Aceitação</w:t>
      </w:r>
    </w:p>
    <w:p w14:paraId="6CBCCC80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>Estabelecer os critérios que determinarão quando o software será considerado pronto para ser entregue. Isso inclui testes de funcionalidade, desempenho e usabilidade.</w:t>
      </w:r>
    </w:p>
    <w:p w14:paraId="21FE2B89" w14:textId="074DF130" w:rsidR="00117DE5" w:rsidRPr="009549D0" w:rsidRDefault="00000000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9549D0">
        <w:rPr>
          <w:rFonts w:ascii="Times New Roman" w:hAnsi="Times New Roman" w:cs="Times New Roman"/>
          <w:color w:val="auto"/>
          <w:sz w:val="24"/>
          <w:szCs w:val="24"/>
          <w:lang w:val="pt-BR"/>
        </w:rPr>
        <w:t>11. Planejamento de Recursos</w:t>
      </w:r>
    </w:p>
    <w:p w14:paraId="2ED8E2F0" w14:textId="77777777" w:rsidR="00117DE5" w:rsidRPr="00E90746" w:rsidRDefault="00000000">
      <w:pPr>
        <w:rPr>
          <w:lang w:val="pt-BR"/>
        </w:rPr>
      </w:pPr>
      <w:r w:rsidRPr="00E90746">
        <w:rPr>
          <w:lang w:val="pt-BR"/>
        </w:rPr>
        <w:t xml:space="preserve">Definir as necessidades de recursos, como pessoal (desenvolvedores, </w:t>
      </w:r>
      <w:proofErr w:type="spellStart"/>
      <w:r w:rsidRPr="00E90746">
        <w:rPr>
          <w:lang w:val="pt-BR"/>
        </w:rPr>
        <w:t>testers</w:t>
      </w:r>
      <w:proofErr w:type="spellEnd"/>
      <w:r w:rsidRPr="00E90746">
        <w:rPr>
          <w:lang w:val="pt-BR"/>
        </w:rPr>
        <w:t>, analistas), ferramentas (softwares, hardware) e infraestrutura.</w:t>
      </w:r>
    </w:p>
    <w:sectPr w:rsidR="00117DE5" w:rsidRPr="00E907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1035897">
    <w:abstractNumId w:val="8"/>
  </w:num>
  <w:num w:numId="2" w16cid:durableId="1576892558">
    <w:abstractNumId w:val="6"/>
  </w:num>
  <w:num w:numId="3" w16cid:durableId="2032953391">
    <w:abstractNumId w:val="5"/>
  </w:num>
  <w:num w:numId="4" w16cid:durableId="987519085">
    <w:abstractNumId w:val="4"/>
  </w:num>
  <w:num w:numId="5" w16cid:durableId="579797606">
    <w:abstractNumId w:val="7"/>
  </w:num>
  <w:num w:numId="6" w16cid:durableId="956831034">
    <w:abstractNumId w:val="3"/>
  </w:num>
  <w:num w:numId="7" w16cid:durableId="835416917">
    <w:abstractNumId w:val="2"/>
  </w:num>
  <w:num w:numId="8" w16cid:durableId="1648901082">
    <w:abstractNumId w:val="1"/>
  </w:num>
  <w:num w:numId="9" w16cid:durableId="62947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7DE5"/>
    <w:rsid w:val="0015074B"/>
    <w:rsid w:val="0029639D"/>
    <w:rsid w:val="002A6354"/>
    <w:rsid w:val="00326F90"/>
    <w:rsid w:val="0038764F"/>
    <w:rsid w:val="005107F1"/>
    <w:rsid w:val="008D754C"/>
    <w:rsid w:val="009549D0"/>
    <w:rsid w:val="00995123"/>
    <w:rsid w:val="00A21BA3"/>
    <w:rsid w:val="00AA1D8D"/>
    <w:rsid w:val="00B47730"/>
    <w:rsid w:val="00CB0664"/>
    <w:rsid w:val="00D74B15"/>
    <w:rsid w:val="00E907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6F6BEF"/>
  <w14:defaultImageDpi w14:val="300"/>
  <w15:docId w15:val="{40E4C2E7-CFEA-4956-936E-1FF39E91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Ramon Felizardo</cp:lastModifiedBy>
  <cp:revision>2</cp:revision>
  <dcterms:created xsi:type="dcterms:W3CDTF">2025-02-17T00:48:00Z</dcterms:created>
  <dcterms:modified xsi:type="dcterms:W3CDTF">2025-02-17T00:48:00Z</dcterms:modified>
  <cp:category/>
</cp:coreProperties>
</file>